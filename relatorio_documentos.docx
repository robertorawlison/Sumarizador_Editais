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Doc.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type="dxa" w:w="6120"/>
          </w:tcPr>
          <w:p>
            <w:pPr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type="dxa" w:w="360"/>
          </w:tcPr>
          <w:p>
            <w:pPr>
              <w:jc w:val="center"/>
            </w:pPr>
            <w:r>
              <w:rPr>
                <w:b/>
                <w:sz w:val="20"/>
              </w:rPr>
              <w:t>#Folhas</w:t>
            </w:r>
          </w:p>
        </w:tc>
      </w:tr>
      <w:tr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drawing>
                <wp:inline xmlns:a="http://schemas.openxmlformats.org/drawingml/2006/main" xmlns:pic="http://schemas.openxmlformats.org/drawingml/2006/picture">
                  <wp:extent cx="571500" cy="825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82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rPr>
                <w:sz w:val="10"/>
              </w:rPr>
              <w:t>contrato 7.pdf</w:t>
            </w:r>
          </w:p>
        </w:tc>
        <w:tc>
          <w:tcPr>
            <w:tcW w:type="dxa" w:w="1440"/>
            <w:vAlign w:val="center"/>
          </w:tcPr>
          <w:p>
            <w:pPr>
              <w:jc w:val="center"/>
            </w:pPr>
            <w:r>
              <w:rPr>
                <w:sz w:val="16"/>
              </w:rPr>
              <w:t>desconhecido</w:t>
            </w:r>
          </w:p>
        </w:tc>
        <w:tc>
          <w:tcPr>
            <w:tcW w:type="dxa" w:w="6120"/>
            <w:vAlign w:val="center"/>
          </w:tcPr>
          <w:p>
            <w:pPr>
              <w:jc w:val="both"/>
            </w:pPr>
            <w:r>
              <w:rPr>
                <w:sz w:val="16"/>
              </w:rPr>
              <w:t>86 e 87 da Lei 9.666/93: a - advertência; b - multa de mora de 0,5% (zero vírgula cinco por cento) aplicada sobre o valor do contrato por dia de atraso na entrega, no ínicio ou na execução do objeto ora contratado; c - multa de 10% (dez por cento) sobre o valor contratado pela inexecução total ou parcial do contrato; d - suspensão temporária de participar em licitação e impedimento de contratar com a Admínistração, por prazo de até 02 (dois) anos: e - declaração de inidoneídade para licitar ou contratar com a Administração Pública enquanto perduraren os motívos determinantes da punição ou até que seja promovida sua reabiliítação perante a própria autoridade que aplicou a penalidade; f - simultaneamente, qualquer das penalidades cabíveis fundamentadas na Lei 8.666/93.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28/11/2023</w:t>
            </w:r>
          </w:p>
        </w:tc>
        <w:tc>
          <w:tcPr>
            <w:tcW w:type="dxa" w:w="360"/>
            <w:vAlign w:val="center"/>
          </w:tcPr>
          <w:p>
            <w:pPr>
              <w:jc w:val="center"/>
            </w:pPr>
            <w:r>
              <w:rPr>
                <w:sz w:val="16"/>
              </w:rPr>
              <w:t>2 fls.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